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Silas Raye</w:t>
      </w:r>
    </w:p>
    <w:p>
      <w:r>
        <w:t xml:space="preserve">Email: silas.raye@gmail.com | Phone: 352-231-0747 </w:t>
        <w:br/>
      </w:r>
    </w:p>
    <w:p>
      <w:pPr>
        <w:pStyle w:val="Heading2"/>
      </w:pPr>
      <w:r>
        <w:t>Education:</w:t>
      </w:r>
    </w:p>
    <w:p>
      <w:pPr>
        <w:pStyle w:val="BodyText"/>
      </w:pPr>
      <w:r>
        <w:t>Bachelor's Degree in Data Science</w:t>
        <w:br/>
        <w:t>University of Florida</w:t>
      </w:r>
    </w:p>
    <w:p>
      <w:pPr>
        <w:pStyle w:val="Heading2"/>
      </w:pPr>
      <w:r>
        <w:t>Technical Skills:</w:t>
      </w:r>
    </w:p>
    <w:p>
      <w:pPr>
        <w:pStyle w:val="ListBullet"/>
      </w:pPr>
      <w:r>
        <w:t>Data Analysis</w:t>
      </w:r>
    </w:p>
    <w:p>
      <w:pPr>
        <w:pStyle w:val="ListBullet"/>
      </w:pPr>
      <w:r>
        <w:t>Reporting</w:t>
      </w:r>
    </w:p>
    <w:p>
      <w:pPr>
        <w:pStyle w:val="ListBullet"/>
      </w:pPr>
      <w:r>
        <w:t>Analytics</w:t>
      </w:r>
    </w:p>
    <w:p>
      <w:pPr>
        <w:pStyle w:val="ListBullet"/>
      </w:pPr>
      <w:r>
        <w:t>MS Office Suite (Word, Excel, PowerPoint)</w:t>
      </w:r>
    </w:p>
    <w:p>
      <w:pPr>
        <w:pStyle w:val="ListBullet"/>
      </w:pPr>
      <w:r>
        <w:t>MS Visual Studio</w:t>
      </w:r>
    </w:p>
    <w:p>
      <w:pPr>
        <w:pStyle w:val="ListBullet"/>
      </w:pPr>
      <w:r>
        <w:t>Data Management</w:t>
      </w:r>
    </w:p>
    <w:p>
      <w:pPr>
        <w:pStyle w:val="ListBullet"/>
      </w:pPr>
      <w:r>
        <w:t>Problem-Solving</w:t>
      </w:r>
    </w:p>
    <w:p>
      <w:pPr>
        <w:pStyle w:val="ListBullet"/>
      </w:pPr>
      <w:r>
        <w:t>Quantitative Skills</w:t>
      </w:r>
    </w:p>
    <w:p>
      <w:pPr>
        <w:pStyle w:val="ListBullet"/>
      </w:pPr>
      <w:r>
        <w:t>Analytical Abilities</w:t>
      </w:r>
    </w:p>
    <w:p>
      <w:pPr>
        <w:pStyle w:val="ListBullet"/>
      </w:pPr>
      <w:r>
        <w:t>Business Intelligence</w:t>
      </w:r>
    </w:p>
    <w:p>
      <w:pPr>
        <w:pStyle w:val="ListBullet"/>
      </w:pPr>
      <w:r>
        <w:t>Report Writing</w:t>
      </w:r>
    </w:p>
    <w:p>
      <w:pPr>
        <w:pStyle w:val="ListBullet"/>
      </w:pPr>
      <w:r>
        <w:t>Data Visualization</w:t>
      </w:r>
    </w:p>
    <w:p>
      <w:pPr>
        <w:pStyle w:val="ListBullet"/>
      </w:pPr>
      <w:r>
        <w:t>Excel</w:t>
      </w:r>
    </w:p>
    <w:p>
      <w:pPr>
        <w:pStyle w:val="ListBullet"/>
      </w:pPr>
      <w:r>
        <w:t>Data Accuracy</w:t>
      </w:r>
    </w:p>
    <w:p>
      <w:pPr>
        <w:pStyle w:val="Heading2"/>
      </w:pPr>
      <w:r>
        <w:t>Experience:</w:t>
      </w:r>
    </w:p>
    <w:p>
      <w:pPr>
        <w:pStyle w:val="Heading2"/>
      </w:pPr>
      <w:r>
        <w:t>Independent Projects:</w:t>
      </w:r>
    </w:p>
    <w:p>
      <w:pPr>
        <w:pStyle w:val="Heading3"/>
      </w:pPr>
      <w:r>
        <w:t>Video Game Project (Boom + Bust Puzzle Game)</w:t>
      </w:r>
    </w:p>
    <w:p>
      <w:pPr>
        <w:pStyle w:val="BodyText"/>
      </w:pPr>
      <w:r>
        <w:t>Developed a small video game demo for a puzzle game called Boom + Bust.</w:t>
      </w:r>
    </w:p>
    <w:p>
      <w:pPr>
        <w:pStyle w:val="BodyText"/>
      </w:pPr>
      <w:r>
        <w:t>Demonstrated creative and problem-solving skills to create an engaging and enjoyable gaming experience.</w:t>
      </w:r>
    </w:p>
    <w:p>
      <w:pPr>
        <w:pStyle w:val="BodyText"/>
      </w:pPr>
      <w:r>
        <w:t>Worked independently to design and implement game mechanics and features.</w:t>
      </w:r>
    </w:p>
    <w:p>
      <w:pPr>
        <w:pStyle w:val="Heading3"/>
      </w:pPr>
      <w:r>
        <w:t>Sentiment Analysis for Predicting Dow Jones Movements</w:t>
      </w:r>
    </w:p>
    <w:p>
      <w:pPr>
        <w:pStyle w:val="BodyText"/>
      </w:pPr>
      <w:r>
        <w:t>Conducted research and wrote a paper on using sentiment analysis and news headlines to predict the movements of the Dow Jones.</w:t>
      </w:r>
    </w:p>
    <w:p>
      <w:pPr>
        <w:pStyle w:val="BodyText"/>
      </w:pPr>
      <w:r>
        <w:t>Demonstrated data analysis and quantitative skills in processing and interpreting data.</w:t>
      </w:r>
    </w:p>
    <w:p>
      <w:pPr>
        <w:pStyle w:val="BodyText"/>
      </w:pPr>
      <w:r>
        <w:t>Achieved a simulation accuracy of 140% return on investment over one year, showcasing strong analytical abilities.</w:t>
      </w:r>
    </w:p>
    <w:p>
      <w:pPr>
        <w:pStyle w:val="Heading3"/>
      </w:pPr>
      <w:r>
        <w:t>Resume Creation Program</w:t>
      </w:r>
    </w:p>
    <w:p>
      <w:pPr>
        <w:pStyle w:val="BodyText"/>
      </w:pPr>
      <w:r>
        <w:t>Collaborated in a small team to develop a resume creation program.</w:t>
      </w:r>
    </w:p>
    <w:p>
      <w:pPr>
        <w:pStyle w:val="BodyText"/>
      </w:pPr>
      <w:r>
        <w:t>Utilized MS Visual Studio and programming skills to build the program.</w:t>
      </w:r>
    </w:p>
    <w:p>
      <w:pPr>
        <w:pStyle w:val="BodyText"/>
      </w:pPr>
      <w:r>
        <w:t>Successfully launched the program, gaining a small user base, and displaying effective teamwork and collaboration.</w:t>
      </w:r>
    </w:p>
    <w:p>
      <w:pPr>
        <w:pStyle w:val="Heading2"/>
      </w:pPr>
      <w:r>
        <w:t>Employment History:</w:t>
      </w:r>
    </w:p>
    <w:p>
      <w:pPr>
        <w:pStyle w:val="BodyText"/>
      </w:pPr>
      <w:r>
        <w:t>Satchel’s Pizza | 2018 - Present</w:t>
      </w:r>
    </w:p>
    <w:p>
      <w:pPr>
        <w:pStyle w:val="Heading3"/>
      </w:pPr>
      <w:r>
        <w:t>Graphic Designer</w:t>
      </w:r>
    </w:p>
    <w:p>
      <w:pPr>
        <w:pStyle w:val="BodyText"/>
      </w:pPr>
      <w:r>
        <w:t>Designed marketing materials using Adobe Illustrator and Photoshop to enhance the restaurant's brand image.</w:t>
      </w:r>
    </w:p>
    <w:p>
      <w:pPr>
        <w:pStyle w:val="BodyText"/>
      </w:pPr>
      <w:r>
        <w:t>Ensured easy-to-understand communication of promotions and deals to customers.</w:t>
      </w:r>
    </w:p>
    <w:p>
      <w:pPr>
        <w:pStyle w:val="Heading3"/>
      </w:pPr>
      <w:r>
        <w:t>Waiter</w:t>
      </w:r>
    </w:p>
    <w:p>
      <w:pPr>
        <w:pStyle w:val="BodyText"/>
      </w:pPr>
      <w:r>
        <w:t>Provided excellent customer service, ensuring a positive dining experience for guests.</w:t>
      </w:r>
    </w:p>
    <w:p>
      <w:pPr>
        <w:pStyle w:val="BodyText"/>
      </w:pPr>
      <w:r>
        <w:t>Demonstrated strong communication and collaboration skills while working with the restaurant team.</w:t>
      </w:r>
    </w:p>
    <w:p>
      <w:pPr>
        <w:pStyle w:val="Heading3"/>
      </w:pPr>
      <w:r>
        <w:t>Cashier</w:t>
      </w:r>
    </w:p>
    <w:p>
      <w:pPr>
        <w:pStyle w:val="BodyText"/>
      </w:pPr>
      <w:r>
        <w:t>Handled transactions accurately and efficiently, showcasing attention to detail and data accuracy.</w:t>
      </w:r>
    </w:p>
    <w:p>
      <w:pPr>
        <w:pStyle w:val="Heading3"/>
      </w:pPr>
      <w:r>
        <w:t>Host</w:t>
      </w:r>
    </w:p>
    <w:p>
      <w:pPr>
        <w:pStyle w:val="BodyText"/>
      </w:pPr>
      <w:r>
        <w:t>Managed restaurant reservations and seating arrangements, displaying organizational skills.</w:t>
      </w:r>
    </w:p>
    <w:p>
      <w:pPr>
        <w:pStyle w:val="Heading3"/>
      </w:pPr>
      <w:r>
        <w:t>Soda Maker</w:t>
      </w:r>
    </w:p>
    <w:p>
      <w:pPr>
        <w:pStyle w:val="BodyText"/>
      </w:pPr>
      <w:r>
        <w:t>Handled the preparation and presentation of beverages, ensuring high-quality service.</w:t>
      </w:r>
    </w:p>
    <w:p>
      <w:pPr>
        <w:pStyle w:val="Heading2"/>
      </w:pPr>
      <w:r>
        <w:t>Certifications &amp; Training:</w:t>
      </w:r>
    </w:p>
    <w:p>
      <w:pPr>
        <w:pStyle w:val="BodyText"/>
      </w:pPr>
      <w:r>
        <w:t>Certified in Adobe and Microsoft Suites</w:t>
        <w:br/>
        <w:t>Proficient in the Google Suite</w:t>
      </w:r>
    </w:p>
    <w:p>
      <w:pPr>
        <w:pStyle w:val="Heading2"/>
      </w:pPr>
      <w:r>
        <w:t>Additional Skills:</w:t>
      </w:r>
    </w:p>
    <w:p>
      <w:pPr>
        <w:pStyle w:val="BodyText"/>
      </w:pPr>
      <w:r>
        <w:t>Enthusiastic and Creative</w:t>
      </w:r>
    </w:p>
    <w:p>
      <w:pPr>
        <w:pStyle w:val="BodyText"/>
      </w:pPr>
      <w:r>
        <w:t>Organized and Detail-Oriented</w:t>
      </w:r>
    </w:p>
    <w:p>
      <w:pPr>
        <w:pStyle w:val="BodyText"/>
      </w:pPr>
      <w:r>
        <w:t>Team Player with Strong Collaboration and Delegation Skills</w:t>
      </w:r>
    </w:p>
    <w:p>
      <w:pPr>
        <w:pStyle w:val="BodyText"/>
      </w:pPr>
      <w:r>
        <w:t>Note: This resume highlights Silas Raye's education, technical skills, independent projects, and employment history, while incorporating as many of the specified skill words as possible to showcase his qualifications for STEM-related positions.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