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Silas Raye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Analytical data scientist with a strong background in STEM and a bachelor's degree in Data Science. Skilled in Python, Jupyter Notebooks, and Python libraries including numpy, pandas, and sklearn. Proficient in R, C++, and GitHub workflows. Experienced in delivering essential data, providing reporting and analytics, and ensuring quality patient safety service. Able to maintain standards, forecast business using various tools including MS Office, SQL, Visual Studio, and SAP. Excellent problem-solving and communication 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Education: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Bachelor's Degree in Data Science, University of Florida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Technical 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Python, Jupyter Notebooks, Python libraries including numpy, pandas, and sklearn, R, C++, GitHub workflows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Soft 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Creative, organized, enthusiastic, team-player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Satchels Pizza, 2018-Present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Graphic Designer: Designed promotional materials using Adobe Illustrator.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Waiter: Provided excellent customer service and ensured a positive dining experience.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Cashier: Managed transactions and maintained cash register accuracy.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Host: Greeted and seated guests, managing reservations and wait times.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Soda Maker: Prepared and served beverages to customers.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Accomplishments: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Promoted four times during employment at Satchels Pizza.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Certifications and Training: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Certified in Adobe and Microsoft Suites.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Additional Information: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Received an AI certificate.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Completed a small video game demo for a puzzle game called Boom + Bust.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Wrote a paper on using sentiment analysis and news headlines to predict the movements of the Dow Jones.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Collaborated as a team leader on a resume creation program.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Experience with restaurant POS systems, Adobe Illustrator, and Adobe Photoshop.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Please note: This resume is a template and should be customized to fit your specific background, skills, and experiences.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